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SSIS Project Document</w:t>
      </w:r>
    </w:p>
    <w:p>
      <w:r>
        <w:br/>
        <w:t>SSIS Lab</w:t>
        <w:br/>
        <w:t>Note: Attach University to your DB Server and then Create New DB “Test”</w:t>
        <w:br/>
        <w:t xml:space="preserve">Design the Following SSIS Packages: </w:t>
        <w:br/>
        <w:t xml:space="preserve">    1- Use wizard to Design SSIS Package to transfer Department data From [University DB] to [Test Db]. </w:t>
        <w:br/>
        <w:t>Note “before transferring data to [Test db] try to truncate table department”</w:t>
        <w:br/>
        <w:t xml:space="preserve">    2- Use wizard to Design SSIS Package to transfer Student data (St_id, St_Fname, St_lname, St_address) From [University DB] to new Delimited file “Student.txt” and set column name as the first row in the file.</w:t>
        <w:br/>
        <w:t xml:space="preserve">    3- Design SSIS Package to transfer Student data from [University DB] to [Test DB] with the following Criteria:</w:t>
        <w:br/>
        <w:t xml:space="preserve">    a- If table Student Exists in [Test DB] delete all data. Use [Execute SQL Task Component]</w:t>
        <w:br/>
        <w:t xml:space="preserve">    b- Merge the first name and last name to be one field [Full name]. use [Derived Column Component]</w:t>
        <w:br/>
        <w:t xml:space="preserve">    c- Make a full backup for [Test DB]</w:t>
        <w:br/>
        <w:t xml:space="preserve">    d- On error display message box “error occurred”</w:t>
        <w:br/>
        <w:t xml:space="preserve">    4- Design SSIS Package to Split Course data from [University DB] into 3 files with the following criteria:</w:t>
        <w:br/>
        <w:t xml:space="preserve">    a- Select Course data with topic name From University DB</w:t>
        <w:br/>
        <w:t xml:space="preserve">    b- Sort Course data by Crs_name Descending. use [Sort Component]</w:t>
        <w:br/>
        <w:t xml:space="preserve">    c- Crs_name should appear in lower case. Use [Character Map Component] </w:t>
        <w:br/>
        <w:t xml:space="preserve">    d- Split Course data into 3 files:</w:t>
        <w:tab/>
        <w:br/>
        <w:t xml:space="preserve">        i. File1.txt contains Course data with Course Duration&lt;30 hours.</w:t>
        <w:br/>
        <w:t xml:space="preserve">        ii. File2.txt contains Course data with Course Duration=30 hours.</w:t>
        <w:br/>
        <w:t xml:space="preserve">        iii. File3.txt contains Course data with Course Duration&gt;30 hours.</w:t>
        <w:br/>
        <w:t>Note: set columns name as first row in the files</w:t>
        <w:br/>
        <w:t xml:space="preserve">    5- Try to merge the file1.txt and file2.txt to be one file:</w:t>
        <w:br/>
        <w:t xml:space="preserve">    a- Use [Merge Component]. “Sort by Crs_name”</w:t>
        <w:br/>
        <w:t xml:space="preserve">    b- Use [Union Component]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